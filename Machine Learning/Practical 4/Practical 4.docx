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A4AE" w14:textId="05B51971" w:rsidR="00A36F68" w:rsidRPr="00A36F68" w:rsidRDefault="00A36F68" w:rsidP="00A36F68">
      <w:pPr>
        <w:pStyle w:val="Heading1"/>
        <w:ind w:left="2160" w:firstLine="720"/>
        <w:jc w:val="both"/>
        <w:rPr>
          <w:rFonts w:ascii="Times New Roman" w:hAnsi="Times New Roman" w:cs="Times New Roman"/>
          <w:color w:val="auto"/>
        </w:rPr>
      </w:pPr>
      <w:r w:rsidRPr="00A36F68">
        <w:rPr>
          <w:rFonts w:ascii="Times New Roman" w:hAnsi="Times New Roman" w:cs="Times New Roman"/>
          <w:color w:val="auto"/>
        </w:rPr>
        <w:t>Assignment No:4</w:t>
      </w:r>
    </w:p>
    <w:p w14:paraId="1A399137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b/>
          <w:sz w:val="26"/>
          <w:szCs w:val="26"/>
        </w:rPr>
        <w:t>Title</w:t>
      </w:r>
      <w:r w:rsidRPr="00801AD6">
        <w:rPr>
          <w:rFonts w:ascii="Times New Roman" w:hAnsi="Times New Roman" w:cs="Times New Roman"/>
          <w:sz w:val="26"/>
          <w:szCs w:val="26"/>
        </w:rPr>
        <w:t>: Write a program to do following:</w:t>
      </w:r>
    </w:p>
    <w:p w14:paraId="2D84AD71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We have given a collection of 8 points. P1</w:t>
      </w:r>
      <w:proofErr w:type="gramStart"/>
      <w:r w:rsidRPr="00801AD6">
        <w:rPr>
          <w:rFonts w:ascii="Times New Roman" w:hAnsi="Times New Roman" w:cs="Times New Roman"/>
          <w:sz w:val="26"/>
          <w:szCs w:val="26"/>
        </w:rPr>
        <w:t>=[</w:t>
      </w:r>
      <w:proofErr w:type="gramEnd"/>
      <w:r w:rsidRPr="00801AD6">
        <w:rPr>
          <w:rFonts w:ascii="Times New Roman" w:hAnsi="Times New Roman" w:cs="Times New Roman"/>
          <w:sz w:val="26"/>
          <w:szCs w:val="26"/>
        </w:rPr>
        <w:t>0.1,0.6] P2=[0.15,0.71] P3=[0.08,0.9] P4=[0.16,</w:t>
      </w:r>
    </w:p>
    <w:p w14:paraId="55FEA64F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0.85] P5</w:t>
      </w:r>
      <w:proofErr w:type="gramStart"/>
      <w:r w:rsidRPr="00801AD6">
        <w:rPr>
          <w:rFonts w:ascii="Times New Roman" w:hAnsi="Times New Roman" w:cs="Times New Roman"/>
          <w:sz w:val="26"/>
          <w:szCs w:val="26"/>
        </w:rPr>
        <w:t>=[</w:t>
      </w:r>
      <w:proofErr w:type="gramEnd"/>
      <w:r w:rsidRPr="00801AD6">
        <w:rPr>
          <w:rFonts w:ascii="Times New Roman" w:hAnsi="Times New Roman" w:cs="Times New Roman"/>
          <w:sz w:val="26"/>
          <w:szCs w:val="26"/>
        </w:rPr>
        <w:t>0.2,0.3] P6=[0.25,0.5] P7=[0.24,0.1] P8=[0.3,0.2]. Perform the k-mean clustering</w:t>
      </w:r>
    </w:p>
    <w:p w14:paraId="253F11DF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with initial centroids as m1=P1=Cluster#1=C1 and m2=P8=cluster#2=C2.</w:t>
      </w:r>
    </w:p>
    <w:p w14:paraId="7F9D646F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Answer the following:</w:t>
      </w:r>
    </w:p>
    <w:p w14:paraId="54230104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a) Which cluster does P6 belong to?</w:t>
      </w:r>
    </w:p>
    <w:p w14:paraId="5DEAD8AF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b) What is the population of a cluster around m2?</w:t>
      </w:r>
    </w:p>
    <w:p w14:paraId="15879070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c) What is the updated value of m1 and m2?</w:t>
      </w:r>
    </w:p>
    <w:p w14:paraId="0CBCCA85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1B1FBC6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414C241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01AD6">
        <w:rPr>
          <w:rFonts w:ascii="Times New Roman" w:hAnsi="Times New Roman" w:cs="Times New Roman"/>
          <w:b/>
          <w:bCs/>
          <w:sz w:val="26"/>
          <w:szCs w:val="26"/>
        </w:rPr>
        <w:t>Theory/Methodology:</w:t>
      </w:r>
    </w:p>
    <w:p w14:paraId="0B6D23F7" w14:textId="77777777" w:rsidR="0005023B" w:rsidRPr="00801AD6" w:rsidRDefault="0005023B" w:rsidP="00050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01AD6">
        <w:rPr>
          <w:rFonts w:ascii="Times New Roman" w:eastAsia="Times New Roman" w:hAnsi="Times New Roman" w:cs="Times New Roman"/>
          <w:sz w:val="26"/>
          <w:szCs w:val="26"/>
          <w:lang w:eastAsia="en-IN"/>
        </w:rPr>
        <w:t>K-Means Clustering is an </w:t>
      </w:r>
      <w:hyperlink r:id="rId6" w:history="1">
        <w:r w:rsidRPr="00801AD6">
          <w:rPr>
            <w:rFonts w:ascii="Times New Roman" w:eastAsia="Times New Roman" w:hAnsi="Times New Roman" w:cs="Times New Roman"/>
            <w:sz w:val="26"/>
            <w:szCs w:val="26"/>
            <w:lang w:eastAsia="en-IN"/>
          </w:rPr>
          <w:t>Unsupervised Learning algorithm</w:t>
        </w:r>
      </w:hyperlink>
      <w:r w:rsidRPr="00801AD6">
        <w:rPr>
          <w:rFonts w:ascii="Times New Roman" w:eastAsia="Times New Roman" w:hAnsi="Times New Roman" w:cs="Times New Roman"/>
          <w:sz w:val="26"/>
          <w:szCs w:val="26"/>
          <w:lang w:eastAsia="en-IN"/>
        </w:rPr>
        <w:t>, which groups the unlabeled dataset into different clusters. Here K defines the number of pre-defined clusters that need to be created in the process, as if K=2, there will be two clusters, and for K=3, there will be three clusters, and so on.</w:t>
      </w:r>
    </w:p>
    <w:p w14:paraId="750960DE" w14:textId="77777777" w:rsidR="0005023B" w:rsidRPr="00801AD6" w:rsidRDefault="0005023B" w:rsidP="0005023B">
      <w:pPr>
        <w:shd w:val="clear" w:color="auto" w:fill="F9F9F9"/>
        <w:spacing w:line="408" w:lineRule="atLeast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01AD6">
        <w:rPr>
          <w:rFonts w:ascii="Times New Roman" w:eastAsia="Times New Roman" w:hAnsi="Times New Roman" w:cs="Times New Roman"/>
          <w:sz w:val="26"/>
          <w:szCs w:val="26"/>
          <w:lang w:eastAsia="en-IN"/>
        </w:rPr>
        <w:t>It is an iterative algorithm that divides the unlabeled dataset into k different clusters in such a way that each dataset belongs only one group that has similar properties.</w:t>
      </w:r>
    </w:p>
    <w:p w14:paraId="03D60FF3" w14:textId="77777777" w:rsidR="0005023B" w:rsidRPr="00801AD6" w:rsidRDefault="0005023B" w:rsidP="00050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01AD6">
        <w:rPr>
          <w:rFonts w:ascii="Times New Roman" w:eastAsia="Times New Roman" w:hAnsi="Times New Roman" w:cs="Times New Roman"/>
          <w:sz w:val="26"/>
          <w:szCs w:val="26"/>
          <w:lang w:eastAsia="en-IN"/>
        </w:rPr>
        <w:t>It allows us to cluster the data into different groups and a convenient way to discover the categories of groups in the unlabeled dataset on its own without the need for any training.</w:t>
      </w:r>
    </w:p>
    <w:p w14:paraId="462E94F3" w14:textId="77777777" w:rsidR="0005023B" w:rsidRPr="00801AD6" w:rsidRDefault="0005023B" w:rsidP="0005023B">
      <w:pPr>
        <w:shd w:val="clear" w:color="auto" w:fill="FFFFFF"/>
        <w:spacing w:before="150" w:after="45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01AD6">
        <w:rPr>
          <w:rFonts w:ascii="Times New Roman" w:eastAsia="Times New Roman" w:hAnsi="Times New Roman" w:cs="Times New Roman"/>
          <w:sz w:val="26"/>
          <w:szCs w:val="26"/>
          <w:lang w:eastAsia="en-IN"/>
        </w:rPr>
        <w:t>It is a centroid-based algorithm, where each cluster is associated with a centroid. The main aim of this algorithm is to minimize the sum of distances between the data point and their corresponding clusters.</w:t>
      </w:r>
    </w:p>
    <w:p w14:paraId="0415068C" w14:textId="77777777" w:rsidR="0005023B" w:rsidRPr="00801AD6" w:rsidRDefault="0005023B" w:rsidP="00050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01AD6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The algorithm takes the unlabeled dataset as input, divides the dataset into k-number of clusters, and repeats the process until it does not find the best clusters. The value of k should be predetermined in this algorithm.</w:t>
      </w:r>
    </w:p>
    <w:p w14:paraId="35A8DB49" w14:textId="77777777" w:rsidR="0005023B" w:rsidRPr="00801AD6" w:rsidRDefault="0005023B" w:rsidP="00050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01AD6">
        <w:rPr>
          <w:rFonts w:ascii="Times New Roman" w:eastAsia="Times New Roman" w:hAnsi="Times New Roman" w:cs="Times New Roman"/>
          <w:sz w:val="26"/>
          <w:szCs w:val="26"/>
          <w:lang w:eastAsia="en-IN"/>
        </w:rPr>
        <w:t>The k-means </w:t>
      </w:r>
      <w:hyperlink r:id="rId7" w:history="1">
        <w:r w:rsidRPr="00801AD6">
          <w:rPr>
            <w:rFonts w:ascii="Times New Roman" w:eastAsia="Times New Roman" w:hAnsi="Times New Roman" w:cs="Times New Roman"/>
            <w:sz w:val="26"/>
            <w:szCs w:val="26"/>
            <w:lang w:eastAsia="en-IN"/>
          </w:rPr>
          <w:t>clustering</w:t>
        </w:r>
      </w:hyperlink>
      <w:r w:rsidRPr="00801AD6">
        <w:rPr>
          <w:rFonts w:ascii="Times New Roman" w:eastAsia="Times New Roman" w:hAnsi="Times New Roman" w:cs="Times New Roman"/>
          <w:sz w:val="26"/>
          <w:szCs w:val="26"/>
          <w:lang w:eastAsia="en-IN"/>
        </w:rPr>
        <w:t> algorithm mainly performs two tasks:</w:t>
      </w:r>
    </w:p>
    <w:p w14:paraId="29F162BA" w14:textId="77777777" w:rsidR="0005023B" w:rsidRPr="00801AD6" w:rsidRDefault="0005023B" w:rsidP="0005023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01AD6">
        <w:rPr>
          <w:rFonts w:ascii="Times New Roman" w:eastAsia="Times New Roman" w:hAnsi="Times New Roman" w:cs="Times New Roman"/>
          <w:sz w:val="26"/>
          <w:szCs w:val="26"/>
          <w:lang w:eastAsia="en-IN"/>
        </w:rPr>
        <w:t>Determines the best value for K center points or centroids by an iterative process.</w:t>
      </w:r>
    </w:p>
    <w:p w14:paraId="2C653FEE" w14:textId="77777777" w:rsidR="0005023B" w:rsidRPr="00801AD6" w:rsidRDefault="0005023B" w:rsidP="0005023B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01AD6">
        <w:rPr>
          <w:rFonts w:ascii="Times New Roman" w:eastAsia="Times New Roman" w:hAnsi="Times New Roman" w:cs="Times New Roman"/>
          <w:sz w:val="26"/>
          <w:szCs w:val="26"/>
          <w:lang w:eastAsia="en-IN"/>
        </w:rPr>
        <w:t>Assigns each data point to its closest k-center. Those data points which are near to the particular k-center, create a cluster.</w:t>
      </w:r>
    </w:p>
    <w:p w14:paraId="43525671" w14:textId="77777777" w:rsidR="0005023B" w:rsidRPr="00801AD6" w:rsidRDefault="0005023B" w:rsidP="00050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01AD6">
        <w:rPr>
          <w:rFonts w:ascii="Times New Roman" w:eastAsia="Times New Roman" w:hAnsi="Times New Roman" w:cs="Times New Roman"/>
          <w:sz w:val="26"/>
          <w:szCs w:val="26"/>
          <w:lang w:eastAsia="en-IN"/>
        </w:rPr>
        <w:t>Hence each cluster has datapoints with some commonalities, and it is away from other clusters.</w:t>
      </w:r>
    </w:p>
    <w:p w14:paraId="48CB03BE" w14:textId="77777777" w:rsidR="0005023B" w:rsidRPr="00801AD6" w:rsidRDefault="0005023B" w:rsidP="00050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01AD6">
        <w:rPr>
          <w:rFonts w:ascii="Times New Roman" w:eastAsia="Times New Roman" w:hAnsi="Times New Roman" w:cs="Times New Roman"/>
          <w:sz w:val="26"/>
          <w:szCs w:val="26"/>
          <w:lang w:eastAsia="en-IN"/>
        </w:rPr>
        <w:t>The below diagram explains the working of the K-means Clustering Algorithm:</w:t>
      </w:r>
    </w:p>
    <w:p w14:paraId="2F5B6FEF" w14:textId="77777777" w:rsidR="0005023B" w:rsidRPr="00801AD6" w:rsidRDefault="0005023B" w:rsidP="0005023B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01AD6">
        <w:rPr>
          <w:rFonts w:ascii="Times New Roman" w:eastAsia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2121A6EB" wp14:editId="230D5BFE">
            <wp:extent cx="5341620" cy="2696845"/>
            <wp:effectExtent l="0" t="0" r="0" b="0"/>
            <wp:docPr id="1447737773" name="Picture 11" descr="K-Means Cluster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-Means Clustering Algorith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EA7B" w14:textId="77777777" w:rsidR="0005023B" w:rsidRPr="00801AD6" w:rsidRDefault="0005023B" w:rsidP="0005023B">
      <w:pPr>
        <w:rPr>
          <w:sz w:val="28"/>
          <w:szCs w:val="28"/>
          <w:lang w:eastAsia="en-IN"/>
        </w:rPr>
      </w:pPr>
      <w:bookmarkStart w:id="0" w:name="_Toc163288266"/>
      <w:r w:rsidRPr="00801AD6">
        <w:rPr>
          <w:sz w:val="28"/>
          <w:szCs w:val="28"/>
          <w:lang w:eastAsia="en-IN"/>
        </w:rPr>
        <w:t>How does the K-Means Algorithm Work?</w:t>
      </w:r>
      <w:bookmarkEnd w:id="0"/>
    </w:p>
    <w:p w14:paraId="32ED558A" w14:textId="77777777" w:rsidR="0005023B" w:rsidRPr="00801AD6" w:rsidRDefault="0005023B" w:rsidP="00050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01AD6">
        <w:rPr>
          <w:rFonts w:ascii="Times New Roman" w:eastAsia="Times New Roman" w:hAnsi="Times New Roman" w:cs="Times New Roman"/>
          <w:sz w:val="26"/>
          <w:szCs w:val="26"/>
          <w:lang w:eastAsia="en-IN"/>
        </w:rPr>
        <w:t>The working of the K-Means algorithm is explained in the below steps:</w:t>
      </w:r>
    </w:p>
    <w:p w14:paraId="55F75557" w14:textId="77777777" w:rsidR="0005023B" w:rsidRPr="00801AD6" w:rsidRDefault="0005023B" w:rsidP="0005023B">
      <w:pPr>
        <w:shd w:val="clear" w:color="auto" w:fill="FFFFFF"/>
        <w:spacing w:before="150" w:after="60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01AD6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Step-1:</w:t>
      </w:r>
      <w:r w:rsidRPr="00801AD6">
        <w:rPr>
          <w:rFonts w:ascii="Times New Roman" w:eastAsia="Times New Roman" w:hAnsi="Times New Roman" w:cs="Times New Roman"/>
          <w:sz w:val="26"/>
          <w:szCs w:val="26"/>
          <w:lang w:eastAsia="en-IN"/>
        </w:rPr>
        <w:t> Select the number K to decide the number of clusters.</w:t>
      </w:r>
    </w:p>
    <w:p w14:paraId="0C91CC04" w14:textId="77777777" w:rsidR="0005023B" w:rsidRPr="00801AD6" w:rsidRDefault="0005023B" w:rsidP="00050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01AD6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Step-2:</w:t>
      </w:r>
      <w:r w:rsidRPr="00801AD6">
        <w:rPr>
          <w:rFonts w:ascii="Times New Roman" w:eastAsia="Times New Roman" w:hAnsi="Times New Roman" w:cs="Times New Roman"/>
          <w:sz w:val="26"/>
          <w:szCs w:val="26"/>
          <w:lang w:eastAsia="en-IN"/>
        </w:rPr>
        <w:t> Select random K points or centroids. (It can be other from the input dataset).</w:t>
      </w:r>
    </w:p>
    <w:p w14:paraId="504C6E06" w14:textId="77777777" w:rsidR="0005023B" w:rsidRPr="00801AD6" w:rsidRDefault="0005023B" w:rsidP="00050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01AD6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Step-3:</w:t>
      </w:r>
      <w:r w:rsidRPr="00801AD6">
        <w:rPr>
          <w:rFonts w:ascii="Times New Roman" w:eastAsia="Times New Roman" w:hAnsi="Times New Roman" w:cs="Times New Roman"/>
          <w:sz w:val="26"/>
          <w:szCs w:val="26"/>
          <w:lang w:eastAsia="en-IN"/>
        </w:rPr>
        <w:t> Assign each data point to their closest centroid, which will form the predefined K clusters.</w:t>
      </w:r>
    </w:p>
    <w:p w14:paraId="1F25BB57" w14:textId="77777777" w:rsidR="0005023B" w:rsidRPr="00801AD6" w:rsidRDefault="0005023B" w:rsidP="00050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01AD6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lastRenderedPageBreak/>
        <w:t>Step-4:</w:t>
      </w:r>
      <w:r w:rsidRPr="00801AD6">
        <w:rPr>
          <w:rFonts w:ascii="Times New Roman" w:eastAsia="Times New Roman" w:hAnsi="Times New Roman" w:cs="Times New Roman"/>
          <w:sz w:val="26"/>
          <w:szCs w:val="26"/>
          <w:lang w:eastAsia="en-IN"/>
        </w:rPr>
        <w:t> Calculate the variance and place a new centroid of each cluster.</w:t>
      </w:r>
    </w:p>
    <w:p w14:paraId="0590C64F" w14:textId="77777777" w:rsidR="0005023B" w:rsidRPr="00801AD6" w:rsidRDefault="0005023B" w:rsidP="00050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01AD6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Step-5:</w:t>
      </w:r>
      <w:r w:rsidRPr="00801AD6">
        <w:rPr>
          <w:rFonts w:ascii="Times New Roman" w:eastAsia="Times New Roman" w:hAnsi="Times New Roman" w:cs="Times New Roman"/>
          <w:sz w:val="26"/>
          <w:szCs w:val="26"/>
          <w:lang w:eastAsia="en-IN"/>
        </w:rPr>
        <w:t> Repeat the third steps, which means reassign each datapoint to the new closest centroid of each cluster.</w:t>
      </w:r>
    </w:p>
    <w:p w14:paraId="1E14860A" w14:textId="77777777" w:rsidR="0005023B" w:rsidRPr="00801AD6" w:rsidRDefault="0005023B" w:rsidP="00050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01AD6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Step-6:</w:t>
      </w:r>
      <w:r w:rsidRPr="00801AD6">
        <w:rPr>
          <w:rFonts w:ascii="Times New Roman" w:eastAsia="Times New Roman" w:hAnsi="Times New Roman" w:cs="Times New Roman"/>
          <w:sz w:val="26"/>
          <w:szCs w:val="26"/>
          <w:lang w:eastAsia="en-IN"/>
        </w:rPr>
        <w:t> If any reassignment occurs, then go to step-4 else go to FINISH.</w:t>
      </w:r>
    </w:p>
    <w:p w14:paraId="1466F019" w14:textId="77777777" w:rsidR="0005023B" w:rsidRPr="00801AD6" w:rsidRDefault="0005023B" w:rsidP="000502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01AD6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Step-7</w:t>
      </w:r>
      <w:r w:rsidRPr="00801AD6">
        <w:rPr>
          <w:rFonts w:ascii="Times New Roman" w:eastAsia="Times New Roman" w:hAnsi="Times New Roman" w:cs="Times New Roman"/>
          <w:sz w:val="26"/>
          <w:szCs w:val="26"/>
          <w:lang w:eastAsia="en-IN"/>
        </w:rPr>
        <w:t>: The model is ready.</w:t>
      </w:r>
    </w:p>
    <w:p w14:paraId="4C15A6FA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5B3B1FD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01AD6">
        <w:rPr>
          <w:rFonts w:ascii="Times New Roman" w:hAnsi="Times New Roman" w:cs="Times New Roman"/>
          <w:b/>
          <w:bCs/>
          <w:sz w:val="26"/>
          <w:szCs w:val="26"/>
        </w:rPr>
        <w:t>Advantages:</w:t>
      </w:r>
    </w:p>
    <w:p w14:paraId="09C029B4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- Simple and easy to implement.</w:t>
      </w:r>
    </w:p>
    <w:p w14:paraId="2C0C9C5C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- Efficient for large datasets.</w:t>
      </w:r>
    </w:p>
    <w:p w14:paraId="7AD73136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- Works well with data that is well-separated into clusters.</w:t>
      </w:r>
    </w:p>
    <w:p w14:paraId="2C87E2DF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4176165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01AD6">
        <w:rPr>
          <w:rFonts w:ascii="Times New Roman" w:hAnsi="Times New Roman" w:cs="Times New Roman"/>
          <w:b/>
          <w:bCs/>
          <w:sz w:val="26"/>
          <w:szCs w:val="26"/>
        </w:rPr>
        <w:t>Limitations/Examples:</w:t>
      </w:r>
    </w:p>
    <w:p w14:paraId="40005E78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- Requires the number of clusters (k) to be specified in advance.</w:t>
      </w:r>
    </w:p>
    <w:p w14:paraId="69350851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- Sensitive to the initial placement of centroids, which can affect the final clustering result.</w:t>
      </w:r>
    </w:p>
    <w:p w14:paraId="328D0CC1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- May not perform well with clusters of different sizes or densities.</w:t>
      </w:r>
    </w:p>
    <w:p w14:paraId="682F0F38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067BFA4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b/>
          <w:sz w:val="26"/>
          <w:szCs w:val="26"/>
        </w:rPr>
        <w:t>Working steps:</w:t>
      </w:r>
    </w:p>
    <w:p w14:paraId="572FF0C9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1. Initialize centroids (m1 and m2) based on given points P1 and P8.</w:t>
      </w:r>
    </w:p>
    <w:p w14:paraId="653532BF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2. Assign each point to the nearest centroid (cluster) based on Euclidean distance.</w:t>
      </w:r>
    </w:p>
    <w:p w14:paraId="44E8C086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3. Calculate the mean of the points in each cluster to update the centroids.</w:t>
      </w:r>
    </w:p>
    <w:p w14:paraId="302EA72D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4. Repeat steps 2 and 3 until convergence (centroids do not change significantly).</w:t>
      </w:r>
    </w:p>
    <w:p w14:paraId="08D042AA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5. After convergence, determine:</w:t>
      </w:r>
    </w:p>
    <w:p w14:paraId="389A3B04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 xml:space="preserve">   - Which cluster P6 belongs to.</w:t>
      </w:r>
    </w:p>
    <w:p w14:paraId="0FD6D854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 xml:space="preserve">   - Population of the cluster around m2.</w:t>
      </w:r>
    </w:p>
    <w:p w14:paraId="4035DA1E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 xml:space="preserve">   - Updated values of m1 and m2.</w:t>
      </w:r>
    </w:p>
    <w:p w14:paraId="6CFD954D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7559419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b/>
          <w:sz w:val="26"/>
          <w:szCs w:val="26"/>
        </w:rPr>
        <w:t>Conclusion</w:t>
      </w:r>
      <w:r w:rsidRPr="00801AD6">
        <w:rPr>
          <w:rFonts w:ascii="Times New Roman" w:hAnsi="Times New Roman" w:cs="Times New Roman"/>
          <w:sz w:val="26"/>
          <w:szCs w:val="26"/>
        </w:rPr>
        <w:t>:</w:t>
      </w:r>
    </w:p>
    <w:p w14:paraId="091F56EE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1AD6">
        <w:rPr>
          <w:rFonts w:ascii="Times New Roman" w:hAnsi="Times New Roman" w:cs="Times New Roman"/>
          <w:sz w:val="26"/>
          <w:szCs w:val="26"/>
        </w:rPr>
        <w:t>K-Means clustering is a powerful algorithm for partitioning data into clusters based on similarity. In this practical, we implemented K-Means clustering on a collection of points and answered specific questions regarding cluster assignments, cluster populations, and centroid updates. This algorithm provides a straightforward approach to cluster analysis, but it's essential to consider its limitations and understand the impact of parameter choices on the clustering results.</w:t>
      </w:r>
    </w:p>
    <w:p w14:paraId="1256A5C1" w14:textId="77777777" w:rsidR="0005023B" w:rsidRPr="00801AD6" w:rsidRDefault="0005023B" w:rsidP="0005023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020CA9B" w14:textId="39375160" w:rsidR="000D27E1" w:rsidRDefault="000D27E1" w:rsidP="0005023B">
      <w:pPr>
        <w:pStyle w:val="Heading1"/>
        <w:jc w:val="both"/>
      </w:pPr>
    </w:p>
    <w:sectPr w:rsidR="000D27E1" w:rsidSect="00990EC8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B772700"/>
    <w:multiLevelType w:val="multilevel"/>
    <w:tmpl w:val="C3E246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49638728">
    <w:abstractNumId w:val="8"/>
  </w:num>
  <w:num w:numId="2" w16cid:durableId="1300502363">
    <w:abstractNumId w:val="6"/>
  </w:num>
  <w:num w:numId="3" w16cid:durableId="1559242257">
    <w:abstractNumId w:val="5"/>
  </w:num>
  <w:num w:numId="4" w16cid:durableId="1892956351">
    <w:abstractNumId w:val="4"/>
  </w:num>
  <w:num w:numId="5" w16cid:durableId="1764229377">
    <w:abstractNumId w:val="7"/>
  </w:num>
  <w:num w:numId="6" w16cid:durableId="869998345">
    <w:abstractNumId w:val="3"/>
  </w:num>
  <w:num w:numId="7" w16cid:durableId="467094946">
    <w:abstractNumId w:val="2"/>
  </w:num>
  <w:num w:numId="8" w16cid:durableId="707991384">
    <w:abstractNumId w:val="1"/>
  </w:num>
  <w:num w:numId="9" w16cid:durableId="1396009356">
    <w:abstractNumId w:val="0"/>
  </w:num>
  <w:num w:numId="10" w16cid:durableId="15654077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23B"/>
    <w:rsid w:val="0006063C"/>
    <w:rsid w:val="000D27E1"/>
    <w:rsid w:val="0015074B"/>
    <w:rsid w:val="00290E04"/>
    <w:rsid w:val="0029639D"/>
    <w:rsid w:val="00326F90"/>
    <w:rsid w:val="00345A87"/>
    <w:rsid w:val="00465915"/>
    <w:rsid w:val="005A00A7"/>
    <w:rsid w:val="00686489"/>
    <w:rsid w:val="00960F90"/>
    <w:rsid w:val="00990EC8"/>
    <w:rsid w:val="00A36F6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1547BA"/>
  <w14:defaultImageDpi w14:val="300"/>
  <w15:docId w15:val="{410A6B91-A1CC-4C40-90E3-E0957FAF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36F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javatpoint.com/clustering-in-machine-learn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avatpoint.com/unsupervised-machine-learn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Pallavi Kanawade</cp:lastModifiedBy>
  <cp:revision>6</cp:revision>
  <dcterms:created xsi:type="dcterms:W3CDTF">2013-12-23T23:15:00Z</dcterms:created>
  <dcterms:modified xsi:type="dcterms:W3CDTF">2024-04-12T07:22:00Z</dcterms:modified>
  <cp:category/>
</cp:coreProperties>
</file>